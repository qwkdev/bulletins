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5256"/>
        <w:gridCol w:w="5256"/>
        <w:gridCol w:w="5256"/>
      </w:tblGrid>
      <w:tr>
        <w:trPr>
          <w:trHeight w:val="11090" w:hRule="exact"/>
        </w:trPr>
        <w:tc>
          <w:tcPr>
            <w:tcW w:type="dxa" w:w="7781"/>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781"/>
            </w:tblGrid>
            <w:tr>
              <w:tc>
                <w:tcPr>
                  <w:tcW w:type="dxa" w:w="7781"/>
                  <w:tcMar>
                    <w:top w:w="100" w:type="dxa"/>
                    <w:start w:w="80" w:type="dxa"/>
                    <w:bottom w:w="100" w:type="dxa"/>
                    <w:end w:w="80" w:type="dxa"/>
                  </w:tcMar>
                </w:tcPr>
                <w:p>
                  <w:pPr>
                    <w:spacing w:line="240" w:lineRule="auto" w:before="0" w:after="0"/>
                  </w:pPr>
                  <w:r>
                    <w:rPr>
                      <w:rFonts w:ascii="Calibri" w:hAnsi="Calibri"/>
                      <w:b/>
                      <w:sz w:val="20"/>
                    </w:rPr>
                    <w:t>MASS TIMES IN OUR PASTORAL AREA</w:t>
                  </w:r>
                </w:p>
                <w:p>
                  <w:pPr>
                    <w:spacing w:line="240" w:lineRule="auto" w:before="0" w:after="0"/>
                  </w:pPr>
                  <w:r>
                    <w:rPr>
                      <w:rFonts w:ascii="Calibri" w:hAnsi="Calibri"/>
                      <w:sz w:val="20"/>
                    </w:rPr>
                    <w:t xml:space="preserve">Mass times are changing in our pastoral area from the </w:t>
                  </w:r>
                  <w:r>
                    <w:rPr>
                      <w:rFonts w:ascii="Calibri" w:hAnsi="Calibri"/>
                      <w:b/>
                      <w:sz w:val="20"/>
                    </w:rPr>
                    <w:t>12</w:t>
                  </w:r>
                  <w:r>
                    <w:rPr>
                      <w:rFonts w:ascii="Calibri" w:hAnsi="Calibri"/>
                      <w:b/>
                      <w:sz w:val="20"/>
                      <w:vertAlign w:val="superscript"/>
                    </w:rPr>
                    <w:t>th</w:t>
                  </w:r>
                  <w:r>
                    <w:rPr>
                      <w:rFonts w:ascii="Calibri" w:hAnsi="Calibri"/>
                      <w:b/>
                      <w:sz w:val="20"/>
                    </w:rPr>
                    <w:t xml:space="preserve"> July</w:t>
                  </w:r>
                  <w:r>
                    <w:rPr>
                      <w:rFonts w:ascii="Calibri" w:hAnsi="Calibri"/>
                      <w:sz w:val="20"/>
                    </w:rPr>
                    <w:t xml:space="preserve"> they will be:</w:t>
                  </w:r>
                </w:p>
                <w:p>
                  <w:pPr>
                    <w:pStyle w:val="ListBullet"/>
                    <w:spacing w:line="240" w:lineRule="auto" w:before="0" w:after="0"/>
                    <w:ind w:left="480" w:hanging="320"/>
                  </w:pPr>
                  <w:r>
                    <w:rPr>
                      <w:rFonts w:ascii="Calibri" w:hAnsi="Calibri"/>
                      <w:sz w:val="20"/>
                    </w:rPr>
                    <w:t xml:space="preserve">St Joseph's </w:t>
                  </w:r>
                  <w:r>
                    <w:rPr>
                      <w:rFonts w:ascii="Calibri" w:hAnsi="Calibri"/>
                      <w:sz w:val="20"/>
                    </w:rPr>
                    <w:t>Church</w:t>
                  </w:r>
                  <w:r>
                    <w:rPr>
                      <w:rFonts w:ascii="Calibri" w:hAnsi="Calibri"/>
                      <w:sz w:val="20"/>
                    </w:rPr>
                    <w:t xml:space="preserve"> - 4.30 pm Saturday Vigil (Confessions at 4 pm) and 11.30 am Sunday</w:t>
                  </w:r>
                </w:p>
                <w:p>
                  <w:pPr>
                    <w:pStyle w:val="ListBullet"/>
                    <w:spacing w:line="240" w:lineRule="auto" w:before="0" w:after="0"/>
                    <w:ind w:left="480" w:hanging="320"/>
                  </w:pPr>
                  <w:r>
                    <w:rPr>
                      <w:rFonts w:ascii="Calibri" w:hAnsi="Calibri"/>
                      <w:sz w:val="20"/>
                    </w:rPr>
                    <w:t xml:space="preserve">St </w:t>
                  </w:r>
                  <w:r>
                    <w:rPr>
                      <w:rFonts w:ascii="Calibri" w:hAnsi="Calibri"/>
                      <w:sz w:val="20"/>
                    </w:rPr>
                    <w:t>Andrew's</w:t>
                  </w:r>
                  <w:r>
                    <w:rPr>
                      <w:rFonts w:ascii="Calibri" w:hAnsi="Calibri"/>
                      <w:sz w:val="20"/>
                    </w:rPr>
                    <w:t xml:space="preserve"> Church - 6 pm </w:t>
                  </w:r>
                  <w:r>
                    <w:rPr>
                      <w:rFonts w:ascii="Calibri" w:hAnsi="Calibri"/>
                      <w:sz w:val="20"/>
                    </w:rPr>
                    <w:t>Saturday</w:t>
                  </w:r>
                  <w:r>
                    <w:rPr>
                      <w:rFonts w:ascii="Calibri" w:hAnsi="Calibri"/>
                      <w:sz w:val="20"/>
                    </w:rPr>
                    <w:t xml:space="preserve"> Vigil and 10 am Sunday</w:t>
                  </w:r>
                </w:p>
                <w:p>
                  <w:pPr>
                    <w:spacing w:line="240" w:lineRule="auto" w:before="0" w:after="0"/>
                  </w:pPr>
                  <w:r>
                    <w:rPr>
                      <w:rFonts w:ascii="Calibri" w:hAnsi="Calibri"/>
                      <w:sz w:val="20"/>
                    </w:rPr>
                    <w:t>This change has become necessary due to Father John's illness and due to a lack of available priests in the archdiocese. This change has been approved by the Archbishop and the Dean, and will continue for the foreseeable future. We appreciate your understanding here.</w:t>
                  </w:r>
                </w:p>
                <w:p>
                  <w:pPr>
                    <w:spacing w:line="240" w:lineRule="auto" w:before="0" w:after="0"/>
                  </w:pPr>
                  <w:r>
                    <w:rPr>
                      <w:rFonts w:ascii="Calibri" w:hAnsi="Calibri"/>
                      <w:sz w:val="20"/>
                    </w:rPr>
                    <w:t>Changes for weekday masses in both parishes will also be announced in due course.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SECOND COLLECTION</w:t>
                  </w:r>
                  <w:r>
                    <w:rPr>
                      <w:rFonts w:ascii="Calibri" w:hAnsi="Calibri"/>
                      <w:sz w:val="20"/>
                    </w:rPr>
                    <w:t xml:space="preserve"> The next second collection will be the 28/29</w:t>
                  </w:r>
                  <w:r>
                    <w:rPr>
                      <w:rFonts w:ascii="Calibri" w:hAnsi="Calibri"/>
                      <w:sz w:val="20"/>
                      <w:vertAlign w:val="superscript"/>
                    </w:rPr>
                    <w:t>th</w:t>
                  </w:r>
                  <w:r>
                    <w:rPr>
                      <w:rFonts w:ascii="Calibri" w:hAnsi="Calibri"/>
                      <w:sz w:val="20"/>
                    </w:rPr>
                    <w:t xml:space="preserve"> June for Peter's Pence.</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ST NICHOLAS' PRIMARY 1 WELCOME EVENT</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from 1 pm to 3 pm</w:t>
                  </w:r>
                </w:p>
                <w:p>
                  <w:pPr>
                    <w:spacing w:line="240" w:lineRule="auto" w:before="0" w:after="0"/>
                  </w:pPr>
                  <w:r>
                    <w:rPr>
                      <w:rFonts w:ascii="Calibri" w:hAnsi="Calibri"/>
                      <w:sz w:val="20"/>
                    </w:rPr>
                    <w:t>In St Andrew's Church Hall. Open to all families to drop in for activities, refreshments and meet the P6 buddies. Pre-loved uniforms are available. For children starting in August 2025.</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APOSTOLIC NUNCIO, H.E. ARCHBISHOP MIGUEL MAURY BUENDÍA VISIT TO GLASGOW</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Preside at the 12 noon Mass in Saint Andrew's Cathedral.</w:t>
                  </w:r>
                </w:p>
                <w:p>
                  <w:pPr>
                    <w:spacing w:line="240" w:lineRule="auto" w:before="0" w:after="0"/>
                  </w:pPr>
                  <w:r>
                    <w:rPr>
                      <w:rFonts w:ascii="Calibri" w:hAnsi="Calibri"/>
                      <w:b/>
                      <w:sz w:val="20"/>
                    </w:rPr>
                    <w:t>Sunday 22</w:t>
                  </w:r>
                  <w:r>
                    <w:rPr>
                      <w:rFonts w:ascii="Calibri" w:hAnsi="Calibri"/>
                      <w:b/>
                      <w:sz w:val="20"/>
                      <w:vertAlign w:val="superscript"/>
                    </w:rPr>
                    <w:t>nd</w:t>
                  </w:r>
                  <w:r>
                    <w:rPr>
                      <w:rFonts w:ascii="Calibri" w:hAnsi="Calibri"/>
                      <w:b/>
                      <w:sz w:val="20"/>
                    </w:rPr>
                    <w:t xml:space="preserve"> June:</w:t>
                  </w:r>
                  <w:r>
                    <w:rPr>
                      <w:rFonts w:ascii="Calibri" w:hAnsi="Calibri"/>
                      <w:sz w:val="20"/>
                    </w:rPr>
                    <w:t xml:space="preserve"> Blessed Sacrament Procession in Croy, beginning 3.45 pm at Holy Cross Church, then Eucharistic Procession through Village at 4 pm, return to Church for Benediction at 5.15 pm.</w:t>
                  </w:r>
                </w:p>
                <w:p>
                  <w:pPr>
                    <w:spacing w:line="240" w:lineRule="auto" w:before="0" w:after="0"/>
                  </w:pPr>
                  <w:r>
                    <w:rPr>
                      <w:rFonts w:ascii="Calibri" w:hAnsi="Calibri"/>
                      <w:b/>
                      <w:sz w:val="20"/>
                    </w:rPr>
                    <w:t>Monday 23</w:t>
                  </w:r>
                  <w:r>
                    <w:rPr>
                      <w:rFonts w:ascii="Calibri" w:hAnsi="Calibri"/>
                      <w:b/>
                      <w:sz w:val="20"/>
                      <w:vertAlign w:val="superscript"/>
                    </w:rPr>
                    <w:t>rd</w:t>
                  </w:r>
                  <w:r>
                    <w:rPr>
                      <w:rFonts w:ascii="Calibri" w:hAnsi="Calibri"/>
                      <w:b/>
                      <w:sz w:val="20"/>
                    </w:rPr>
                    <w:t xml:space="preserve"> June:</w:t>
                  </w:r>
                  <w:r>
                    <w:rPr>
                      <w:rFonts w:ascii="Calibri" w:hAnsi="Calibri"/>
                      <w:sz w:val="20"/>
                    </w:rPr>
                    <w:t xml:space="preserve"> Celebrate 1 pm Mass in Saint Andrew's Cathedral. The Nuncio's will also visit Barlinnie Prison, Glasgow University and Glasgow Cathedral (meet and pray with other church leaders). He will also celebrate Mass in the Carmelite Monastery in Dumbarton, meet with Archdiocesan agencies (Evangelisation, Youth and SCIAF).</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ABBA'S VINEYARD SACRED HEART PRAYER EVENING</w:t>
                  </w:r>
                  <w:r>
                    <w:rPr>
                      <w:rFonts w:ascii="Calibri" w:hAnsi="Calibri"/>
                      <w:sz w:val="20"/>
                    </w:rPr>
                    <w:t xml:space="preserve"> - </w:t>
                  </w:r>
                  <w:r>
                    <w:rPr>
                      <w:rFonts w:ascii="Calibri" w:hAnsi="Calibri"/>
                      <w:i/>
                      <w:sz w:val="20"/>
                    </w:rPr>
                    <w:t>Saturday 28</w:t>
                  </w:r>
                  <w:r>
                    <w:rPr>
                      <w:rFonts w:ascii="Calibri" w:hAnsi="Calibri"/>
                      <w:i/>
                      <w:sz w:val="20"/>
                      <w:vertAlign w:val="superscript"/>
                    </w:rPr>
                    <w:t>th</w:t>
                  </w:r>
                  <w:r>
                    <w:rPr>
                      <w:rFonts w:ascii="Calibri" w:hAnsi="Calibri"/>
                      <w:i/>
                      <w:sz w:val="20"/>
                    </w:rPr>
                    <w:t xml:space="preserve"> June from 5-9 pm</w:t>
                  </w:r>
                </w:p>
                <w:p>
                  <w:pPr>
                    <w:spacing w:line="240" w:lineRule="auto" w:before="0" w:after="0"/>
                  </w:pPr>
                  <w:r>
                    <w:rPr>
                      <w:rFonts w:ascii="Calibri" w:hAnsi="Calibri"/>
                      <w:sz w:val="20"/>
                    </w:rPr>
                    <w:t>For young adults aged 18-35. Gather in an evening for the Sacred Heart. Includes the opportunity for confession, mass and dinner. All are welcome to join at any point. Address -</w:t>
                  </w:r>
                </w:p>
                <w:p>
                  <w:pPr>
                    <w:spacing w:line="240" w:lineRule="auto" w:before="0" w:after="0"/>
                  </w:pPr>
                  <w:r>
                    <w:rPr>
                      <w:rFonts w:ascii="Calibri" w:hAnsi="Calibri"/>
                      <w:sz w:val="20"/>
                    </w:rPr>
                    <w:t>Bl John Duns Scotus, 270 Ballater Street, Glasgow, G5 0YT. Organised by Abba's Vineyard. For more information and a timetable search @abbasvineyard on social media or email: abbasvineyard@gmail.com.</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NICAEA 2025 - 1700</w:t>
                  </w:r>
                  <w:r>
                    <w:rPr>
                      <w:rFonts w:ascii="Calibri" w:hAnsi="Calibri"/>
                      <w:b/>
                      <w:sz w:val="20"/>
                      <w:vertAlign w:val="superscript"/>
                    </w:rPr>
                    <w:t>TH</w:t>
                  </w:r>
                  <w:r>
                    <w:rPr>
                      <w:rFonts w:ascii="Calibri" w:hAnsi="Calibri"/>
                      <w:b/>
                      <w:sz w:val="20"/>
                    </w:rPr>
                    <w:t xml:space="preserve"> ANNIVERSARY OF NICAEA</w:t>
                  </w:r>
                  <w:r>
                    <w:rPr>
                      <w:rFonts w:ascii="Calibri" w:hAnsi="Calibri"/>
                      <w:sz w:val="20"/>
                    </w:rPr>
                    <w:t xml:space="preserve"> - </w:t>
                  </w:r>
                  <w:r>
                    <w:rPr>
                      <w:rFonts w:ascii="Calibri" w:hAnsi="Calibri"/>
                      <w:i/>
                      <w:sz w:val="20"/>
                    </w:rPr>
                    <w:t>Sunday 22</w:t>
                  </w:r>
                  <w:r>
                    <w:rPr>
                      <w:rFonts w:ascii="Calibri" w:hAnsi="Calibri"/>
                      <w:i/>
                      <w:sz w:val="20"/>
                      <w:vertAlign w:val="superscript"/>
                    </w:rPr>
                    <w:t>nd</w:t>
                  </w:r>
                  <w:r>
                    <w:rPr>
                      <w:rFonts w:ascii="Calibri" w:hAnsi="Calibri"/>
                      <w:i/>
                      <w:sz w:val="20"/>
                    </w:rPr>
                    <w:t xml:space="preserve"> June at 3 pm</w:t>
                  </w:r>
                </w:p>
                <w:p>
                  <w:pPr>
                    <w:spacing w:line="240" w:lineRule="auto" w:before="0" w:after="0"/>
                  </w:pPr>
                  <w:r>
                    <w:rPr>
                      <w:rFonts w:ascii="Calibri" w:hAnsi="Calibri"/>
                      <w:sz w:val="20"/>
                    </w:rPr>
                    <w:t>Glasgow Churches Together invites you to Nicaea in St Andrew's Cathedral, Clyde Street. Commemorating the legacy of faith and unity. Celebrate 1700 years since the First Council of Nicaea, a cornerstone of Christian history. Experience a service filled with prayer, reflection and sacred music. Witness the unity and enduring significance of the Nicene Creed. Be part of a celebration of Nicaea's enduring legacy. Deepen your understanding of the Council of Nicaea and its impact on spiritual traditions.</w:t>
                  </w:r>
                </w:p>
              </w:tc>
            </w:tr>
            <w:tr>
              <w:tc>
                <w:tcPr>
                  <w:tcW w:type="dxa" w:w="7781"/>
                  <w:tcMar>
                    <w:top w:w="100" w:type="dxa"/>
                    <w:start w:w="80" w:type="dxa"/>
                    <w:bottom w:w="100" w:type="dxa"/>
                    <w:end w:w="80" w:type="dxa"/>
                  </w:tcMar>
                </w:tcPr>
                <w:p>
                  <w:pPr>
                    <w:spacing w:line="240" w:lineRule="auto" w:before="0" w:after="0"/>
                  </w:pPr>
                  <w:r>
                    <w:rPr>
                      <w:rFonts w:ascii="Calibri" w:hAnsi="Calibri"/>
                      <w:b/>
                      <w:sz w:val="20"/>
                    </w:rPr>
                    <w:t>THANK YOU</w:t>
                  </w:r>
                  <w:r>
                    <w:rPr>
                      <w:rFonts w:ascii="Calibri" w:hAnsi="Calibri"/>
                      <w:sz w:val="20"/>
                    </w:rPr>
                    <w:t xml:space="preserve"> Frances Gillian Millerick would like to say a very big thank you to those very kind parishioners who came to her aid when she took unwell at Saturday night Mass and stayed until the ambulance arrived. She is home now and feeling so much better.</w:t>
                  </w:r>
                </w:p>
              </w:tc>
            </w:tr>
          </w:tbl>
          <w:p/>
        </w:tc>
        <w:tc>
          <w:tcPr>
            <w:tcW w:type="dxa" w:w="663"/>
            <w:tcBorders>
              <w:top w:val="nil"/>
              <w:left w:val="nil"/>
              <w:bottom w:val="nil"/>
              <w:right w:val="nil"/>
            </w:tcBorders>
          </w:tcPr>
          <w:p/>
        </w:tc>
        <w:tc>
          <w:tcPr>
            <w:tcW w:type="dxa" w:w="7654"/>
            <w:tcMar>
              <w:top w:w="0" w:type="dxa"/>
              <w:start w:w="0" w:type="dxa"/>
              <w:bottom w:w="0" w:type="dxa"/>
              <w:end w:w="0" w:type="dxa"/>
            </w:tcMar>
          </w:tcPr>
          <w:tbl>
            <w:tblPr>
              <w:tblW w:type="auto" w:w="0"/>
              <w:tblLayout w:type="autofit"/>
              <w:tblLook w:firstColumn="1" w:firstRow="1" w:lastColumn="0" w:lastRow="0" w:noHBand="0" w:noVBand="1" w:val="04A0"/>
              <w:tblBorders>
                <w:insideH w:val="single" w:sz="4" w:space="0" w:color="000000"/>
                <w:insideV w:val="single" w:sz="4" w:space="0" w:color="000000"/>
              </w:tblBorders>
            </w:tblPr>
            <w:tblGrid>
              <w:gridCol w:w="7654"/>
            </w:tblGrid>
            <w:tr>
              <w:trPr>
                <w:trHeight w:val="9509"/>
              </w:trPr>
              <w:tc>
                <w:tcPr>
                  <w:tcW w:type="dxa" w:w="7654"/>
                </w:tcPr>
                <w:p>
                  <w:pPr>
                    <w:spacing w:line="312" w:lineRule="auto" w:before="400" w:after="0"/>
                    <w:jc w:val="center"/>
                  </w:pPr>
                  <w:r>
                    <w:rPr>
                      <w:rFonts w:ascii="Calibri" w:hAnsi="Calibri"/>
                      <w:b/>
                      <w:sz w:val="28"/>
                    </w:rPr>
                    <w:t>THE MOST HOLY BODY AND BLOOD OF CHRIST</w:t>
                  </w:r>
                </w:p>
                <w:p>
                  <w:pPr>
                    <w:spacing w:line="312" w:lineRule="auto" w:before="0" w:after="0"/>
                    <w:jc w:val="center"/>
                  </w:pPr>
                  <w:r>
                    <w:rPr>
                      <w:rFonts w:ascii="Calibri" w:hAnsi="Calibri"/>
                      <w:b/>
                      <w:sz w:val="28"/>
                    </w:rPr>
                    <w:t>CORPUS CHRISTI - SUNDAY 22</w:t>
                  </w:r>
                  <w:r>
                    <w:rPr>
                      <w:rFonts w:ascii="Calibri" w:hAnsi="Calibri"/>
                      <w:b/>
                      <w:sz w:val="28"/>
                      <w:vertAlign w:val="superscript"/>
                    </w:rPr>
                    <w:t>nd</w:t>
                  </w:r>
                  <w:r>
                    <w:rPr>
                      <w:rFonts w:ascii="Calibri" w:hAnsi="Calibri"/>
                      <w:b/>
                      <w:sz w:val="28"/>
                    </w:rPr>
                    <w:t xml:space="preserve"> JUNE 2025</w:t>
                  </w:r>
                  <w:r>
                    <w:rPr>
                      <w:rFonts w:ascii="Calibri" w:hAnsi="Calibri"/>
                      <w:sz w:val="28"/>
                    </w:rPr>
                  </w:r>
                </w:p>
                <w:p>
                  <w:pPr>
                    <w:spacing w:line="240" w:lineRule="auto" w:before="100" w:after="0"/>
                    <w:jc w:val="center"/>
                  </w:pPr>
                  <w:r>
                    <w:drawing>
                      <wp:inline xmlns:a="http://schemas.openxmlformats.org/drawingml/2006/main" xmlns:pic="http://schemas.openxmlformats.org/drawingml/2006/picture">
                        <wp:extent cx="1944000" cy="2014691"/>
                        <wp:docPr id="1" name="Picture 1"/>
                        <wp:cNvGraphicFramePr>
                          <a:graphicFrameLocks noChangeAspect="1"/>
                        </wp:cNvGraphicFramePr>
                        <a:graphic>
                          <a:graphicData uri="http://schemas.openxmlformats.org/drawingml/2006/picture">
                            <pic:pic>
                              <pic:nvPicPr>
                                <pic:cNvPr id="0" name="logo.png"/>
                                <pic:cNvPicPr/>
                              </pic:nvPicPr>
                              <pic:blipFill>
                                <a:blip r:embed="rId9"/>
                                <a:stretch>
                                  <a:fillRect/>
                                </a:stretch>
                              </pic:blipFill>
                              <pic:spPr>
                                <a:xfrm>
                                  <a:off x="0" y="0"/>
                                  <a:ext cx="1944000" cy="2014691"/>
                                </a:xfrm>
                                <a:prstGeom prst="rect"/>
                              </pic:spPr>
                            </pic:pic>
                          </a:graphicData>
                        </a:graphic>
                      </wp:inline>
                    </w:drawing>
                  </w:r>
                </w:p>
                <w:p>
                  <w:pPr>
                    <w:spacing w:line="288" w:lineRule="auto" w:before="260" w:after="0"/>
                    <w:jc w:val="center"/>
                  </w:pPr>
                  <w:r>
                    <w:rPr>
                      <w:rFonts w:ascii="Calibri" w:hAnsi="Calibri"/>
                      <w:b/>
                      <w:sz w:val="28"/>
                    </w:rPr>
                    <w:t>Father John Lyons &amp; Deacon Nick Pryce</w:t>
                  </w:r>
                </w:p>
                <w:p>
                  <w:pPr>
                    <w:spacing w:line="288" w:lineRule="auto" w:before="0" w:after="0"/>
                    <w:jc w:val="center"/>
                  </w:pPr>
                  <w:r>
                    <w:rPr>
                      <w:rFonts w:ascii="Calibri" w:hAnsi="Calibri"/>
                      <w:b/>
                      <w:sz w:val="28"/>
                    </w:rPr>
                    <w:t>Canon Bradburn (visiting)</w:t>
                  </w:r>
                </w:p>
                <w:p>
                  <w:pPr>
                    <w:spacing w:line="288" w:lineRule="auto" w:before="0" w:after="0"/>
                    <w:jc w:val="center"/>
                  </w:pPr>
                  <w:r>
                    <w:rPr>
                      <w:rFonts w:ascii="Calibri" w:hAnsi="Calibri"/>
                      <w:b/>
                      <w:sz w:val="28"/>
                    </w:rPr>
                    <w:t>St Joseph's RC Church</w:t>
                  </w:r>
                  <w:r>
                    <w:rPr>
                      <w:rFonts w:ascii="Calibri" w:hAnsi="Calibri"/>
                      <w:sz w:val="28"/>
                    </w:rPr>
                  </w:r>
                </w:p>
                <w:p>
                  <w:pPr>
                    <w:spacing w:line="288" w:lineRule="auto" w:before="40" w:after="0"/>
                    <w:jc w:val="center"/>
                  </w:pPr>
                  <w:r>
                    <w:rPr>
                      <w:rFonts w:ascii="Calibri" w:hAnsi="Calibri"/>
                      <w:sz w:val="20"/>
                    </w:rPr>
                    <w:t>3 Buchanan Street, Milngavie, G62 8DZ</w:t>
                  </w:r>
                </w:p>
                <w:p>
                  <w:pPr>
                    <w:spacing w:line="288" w:lineRule="auto" w:before="0" w:after="0"/>
                    <w:jc w:val="center"/>
                  </w:pPr>
                  <w:r>
                    <w:rPr>
                      <w:rFonts w:ascii="Calibri" w:hAnsi="Calibri"/>
                      <w:sz w:val="20"/>
                    </w:rPr>
                    <w:t>Phone: 0141 956 1400</w:t>
                  </w:r>
                </w:p>
                <w:p>
                  <w:pPr>
                    <w:spacing w:line="288" w:lineRule="auto" w:before="0" w:after="0"/>
                    <w:jc w:val="center"/>
                  </w:pPr>
                  <w:r>
                    <w:rPr>
                      <w:rFonts w:ascii="Calibri" w:hAnsi="Calibri"/>
                      <w:sz w:val="20"/>
                    </w:rPr>
                    <w:t>Email: stjoseph.milngavie@rcag.org.uk</w:t>
                  </w:r>
                </w:p>
                <w:p>
                  <w:pPr>
                    <w:spacing w:line="288" w:lineRule="auto" w:before="0" w:after="0"/>
                    <w:jc w:val="center"/>
                  </w:pPr>
                  <w:r>
                    <w:rPr>
                      <w:rFonts w:ascii="Calibri" w:hAnsi="Calibri"/>
                      <w:sz w:val="20"/>
                    </w:rPr>
                    <w:t>Website: www.stjosephschurchmilngavie.co.uk</w:t>
                  </w:r>
                </w:p>
                <w:tbl>
                  <w:tblPr>
                    <w:tblW w:type="auto" w:w="0"/>
                    <w:tblLook w:firstColumn="1" w:firstRow="1" w:lastColumn="0" w:lastRow="0" w:noHBand="0" w:noVBand="1" w:val="04A0"/>
                  </w:tblPr>
                  <w:tblGrid>
                    <w:gridCol w:w="3827"/>
                    <w:gridCol w:w="3827"/>
                  </w:tblGrid>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SUNDAY MASSES</w:t>
                        </w:r>
                      </w:p>
                      <w:p>
                        <w:pPr>
                          <w:spacing w:line="240" w:lineRule="auto" w:before="0" w:after="0"/>
                          <w:jc w:val="center"/>
                        </w:pPr>
                        <w:r>
                          <w:rPr>
                            <w:rFonts w:ascii="Calibri" w:hAnsi="Calibri"/>
                            <w:sz w:val="20"/>
                          </w:rPr>
                          <w:t>5.30 pm Saturday Vigil Mass,</w:t>
                        </w:r>
                      </w:p>
                      <w:p>
                        <w:pPr>
                          <w:spacing w:line="240" w:lineRule="auto" w:before="0" w:after="0"/>
                          <w:jc w:val="center"/>
                        </w:pPr>
                        <w:r>
                          <w:rPr>
                            <w:rFonts w:ascii="Calibri" w:hAnsi="Calibri"/>
                            <w:sz w:val="20"/>
                          </w:rPr>
                          <w:t>10 am and 11.30 am</w:t>
                        </w:r>
                      </w:p>
                    </w:tc>
                    <w:tc>
                      <w:tcPr>
                        <w:tcW w:type="dxa" w:w="3827"/>
                        <w:vMerge w:val="restart"/>
                        <w:vAlign w:val="center"/>
                        <w:tcMar>
                          <w:top w:w="150" w:type="dxa"/>
                          <w:start w:w="0" w:type="dxa"/>
                          <w:bottom w:w="50" w:type="dxa"/>
                          <w:end w:w="0" w:type="dxa"/>
                        </w:tcMar>
                      </w:tcPr>
                      <w:p>
                        <w:pPr>
                          <w:spacing w:line="240" w:lineRule="auto" w:before="0" w:after="0"/>
                          <w:jc w:val="center"/>
                        </w:pPr>
                        <w:r>
                          <w:rPr>
                            <w:rFonts w:ascii="Calibri" w:hAnsi="Calibri"/>
                            <w:b/>
                            <w:sz w:val="20"/>
                          </w:rPr>
                          <w:t>WEEKDAY MASSES</w:t>
                        </w:r>
                      </w:p>
                      <w:p>
                        <w:pPr>
                          <w:spacing w:line="240" w:lineRule="auto" w:before="0" w:after="0"/>
                          <w:jc w:val="center"/>
                        </w:pPr>
                        <w:r>
                          <w:rPr>
                            <w:rFonts w:ascii="Calibri" w:hAnsi="Calibri"/>
                            <w:sz w:val="20"/>
                          </w:rPr>
                          <w:t>Monday, Wednesday</w:t>
                        </w:r>
                      </w:p>
                      <w:p>
                        <w:pPr>
                          <w:spacing w:line="240" w:lineRule="auto" w:before="0" w:after="0"/>
                          <w:jc w:val="center"/>
                        </w:pPr>
                        <w:r>
                          <w:rPr>
                            <w:rFonts w:ascii="Calibri" w:hAnsi="Calibri"/>
                            <w:sz w:val="20"/>
                          </w:rPr>
                          <w:t>and Friday at 9.30 am</w:t>
                        </w:r>
                      </w:p>
                      <w:p>
                        <w:pPr>
                          <w:spacing w:line="240" w:lineRule="auto" w:before="0" w:after="0"/>
                          <w:jc w:val="center"/>
                        </w:pPr>
                        <w:r>
                          <w:rPr>
                            <w:rFonts w:ascii="Calibri" w:hAnsi="Calibri"/>
                            <w:sz w:val="20"/>
                          </w:rPr>
                          <w:t>Eucharistic services Tuesday</w:t>
                        </w:r>
                      </w:p>
                      <w:p>
                        <w:pPr>
                          <w:spacing w:line="240" w:lineRule="auto" w:before="0" w:after="0"/>
                          <w:jc w:val="center"/>
                        </w:pPr>
                        <w:r>
                          <w:rPr>
                            <w:rFonts w:ascii="Calibri" w:hAnsi="Calibri"/>
                            <w:sz w:val="20"/>
                          </w:rPr>
                          <w:t>and Thursday at 9.30 am</w:t>
                        </w:r>
                      </w:p>
                    </w:tc>
                  </w:tr>
                  <w:tr>
                    <w:tc>
                      <w:tcPr>
                        <w:tcW w:type="dxa" w:w="3827"/>
                        <w:vAlign w:val="center"/>
                        <w:tcMar>
                          <w:top w:w="150" w:type="dxa"/>
                          <w:start w:w="0" w:type="dxa"/>
                          <w:bottom w:w="50" w:type="dxa"/>
                          <w:end w:w="0" w:type="dxa"/>
                        </w:tcMar>
                      </w:tcPr>
                      <w:p>
                        <w:pPr>
                          <w:spacing w:line="240" w:lineRule="auto" w:before="0" w:after="0"/>
                          <w:jc w:val="center"/>
                        </w:pPr>
                        <w:r>
                          <w:rPr>
                            <w:rFonts w:ascii="Calibri" w:hAnsi="Calibri"/>
                            <w:b/>
                            <w:sz w:val="20"/>
                          </w:rPr>
                          <w:t>CHILDREN'S LITURGY</w:t>
                        </w:r>
                      </w:p>
                      <w:p>
                        <w:pPr>
                          <w:spacing w:line="240" w:lineRule="auto" w:before="0" w:after="0"/>
                          <w:jc w:val="center"/>
                        </w:pPr>
                        <w:r>
                          <w:rPr>
                            <w:rFonts w:ascii="Calibri" w:hAnsi="Calibri"/>
                            <w:sz w:val="20"/>
                          </w:rPr>
                          <w:t>Sunday 10 am mass</w:t>
                        </w:r>
                      </w:p>
                      <w:p>
                        <w:pPr>
                          <w:spacing w:line="240" w:lineRule="auto" w:before="0" w:after="0"/>
                          <w:jc w:val="center"/>
                        </w:pPr>
                        <w:r>
                          <w:rPr>
                            <w:rFonts w:ascii="Calibri" w:hAnsi="Calibri"/>
                            <w:sz w:val="20"/>
                          </w:rPr>
                          <w:t>(except 2nd Sunday of each month)</w:t>
                        </w:r>
                      </w:p>
                    </w:tc>
                    <w:tc>
                      <w:tcPr>
                        <w:tcW w:type="dxa" w:w="3827"/>
                        <w:vMerge/>
                      </w:tcPr>
                      <w:p/>
                    </w:tc>
                  </w:tr>
                </w:tbl>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RECENTLY DECEASED</w:t>
                  </w:r>
                  <w:r>
                    <w:rPr>
                      <w:rFonts w:ascii="Calibri" w:hAnsi="Calibri"/>
                      <w:sz w:val="20"/>
                    </w:rPr>
                    <w:t xml:space="preserve"> Eileen Doherty, Jim O'Brien, Richard Fleming and Jane Jones.</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ANNIVERSARIES</w:t>
                  </w:r>
                  <w:r>
                    <w:rPr>
                      <w:rFonts w:ascii="Calibri" w:hAnsi="Calibri"/>
                      <w:sz w:val="20"/>
                    </w:rPr>
                    <w:t xml:space="preserve"> Please pray for Frank Mosedale.</w:t>
                  </w:r>
                </w:p>
              </w:tc>
            </w:tr>
            <w:tr>
              <w:trPr>
                <w:trHeight w:val="316" w:hRule="exact"/>
              </w:trPr>
              <w:tc>
                <w:tcPr>
                  <w:tcW w:type="dxa" w:w="7654"/>
                  <w:tcMar>
                    <w:top w:w="70" w:type="dxa"/>
                    <w:start w:w="80" w:type="dxa"/>
                    <w:bottom w:w="70" w:type="dxa"/>
                    <w:end w:w="80" w:type="dxa"/>
                  </w:tcMar>
                </w:tcPr>
                <w:p>
                  <w:pPr>
                    <w:spacing w:line="240" w:lineRule="auto" w:before="0" w:after="0"/>
                  </w:pPr>
                  <w:r>
                    <w:rPr>
                      <w:rFonts w:ascii="Calibri" w:hAnsi="Calibri"/>
                      <w:b/>
                      <w:sz w:val="20"/>
                    </w:rPr>
                    <w:t>PARISH SICK</w:t>
                  </w:r>
                  <w:r>
                    <w:rPr>
                      <w:rFonts w:ascii="Calibri" w:hAnsi="Calibri"/>
                      <w:sz w:val="20"/>
                    </w:rPr>
                    <w:t xml:space="preserve"> Please pray for Father John and all the sick of our parish.</w:t>
                  </w:r>
                </w:p>
              </w:tc>
            </w:tr>
            <w:tr>
              <w:tc>
                <w:tcPr>
                  <w:tcW w:type="dxa" w:w="7654"/>
                  <w:tcMar>
                    <w:top w:w="70" w:type="dxa"/>
                    <w:start w:w="80" w:type="dxa"/>
                    <w:bottom w:w="70" w:type="dxa"/>
                    <w:end w:w="80" w:type="dxa"/>
                  </w:tcMar>
                </w:tcPr>
                <w:p>
                  <w:pPr>
                    <w:spacing w:line="240" w:lineRule="auto" w:before="0" w:after="0"/>
                    <w:jc w:val="center"/>
                  </w:pPr>
                  <w:r>
                    <w:rPr>
                      <w:rFonts w:ascii="Calibri" w:hAnsi="Calibri"/>
                      <w:i/>
                      <w:sz w:val="20"/>
                    </w:rPr>
                    <w:t>For latest parish information please visit www.stjosephschurchmilngavie.co.uk</w:t>
                  </w:r>
                  <w:r>
                    <w:rPr>
                      <w:rFonts w:ascii="Calibri" w:hAnsi="Calibri"/>
                      <w:sz w:val="20"/>
                    </w:rPr>
                  </w:r>
                </w:p>
              </w:tc>
            </w:tr>
          </w:tbl>
          <w:p/>
        </w:tc>
      </w:tr>
    </w:tbl>
    <w:p>
      <w:pPr>
        <w:sectPr>
          <w:pgSz w:w="16838" w:h="11906" w:orient="landscape"/>
          <w:pgMar w:top="408" w:right="663" w:bottom="408" w:left="408" w:header="720" w:footer="720" w:gutter="0"/>
          <w:cols w:space="720"/>
          <w:docGrid w:linePitch="360"/>
        </w:sectPr>
      </w:pPr>
    </w:p>
    <w:tbl>
      <w:tblPr>
        <w:tblW w:type="auto" w:w="0"/>
        <w:tblLayout w:type="fixed"/>
        <w:tblLook w:firstColumn="1" w:firstRow="1" w:lastColumn="0" w:lastRow="0" w:noHBand="0" w:noVBand="1" w:val="04A0"/>
      </w:tblPr>
      <w:tblGrid>
        <w:gridCol w:w="5256"/>
        <w:gridCol w:w="5256"/>
        <w:gridCol w:w="5256"/>
      </w:tblGrid>
      <w:tr>
        <w:trPr>
          <w:trHeight w:val="10886" w:hRule="exact"/>
        </w:trPr>
        <w:tc>
          <w:tcPr>
            <w:tcW w:type="dxa" w:w="7781"/>
            <w:tcMar>
              <w:top w:w="0" w:type="dxa"/>
              <w:start w:w="0" w:type="dxa"/>
              <w:bottom w:w="0" w:type="dxa"/>
              <w:end w:w="0" w:type="dxa"/>
            </w:tcMar>
          </w:tcPr>
          <w:p>
            <w:pPr>
              <w:tabs>
                <w:tab w:pos="7781" w:val="right"/>
              </w:tabs>
              <w:spacing w:line="240" w:lineRule="auto" w:before="0" w:after="100"/>
            </w:pPr>
            <w:r>
              <w:rPr>
                <w:rFonts w:ascii="Calibri" w:hAnsi="Calibri"/>
                <w:b/>
                <w:sz w:val="22"/>
              </w:rPr>
              <w:t>FIRST READING</w:t>
            </w:r>
            <w:r>
              <w:tab/>
            </w:r>
            <w:r>
              <w:rPr>
                <w:rFonts w:ascii="Calibri" w:hAnsi="Calibri"/>
                <w:b/>
                <w:sz w:val="22"/>
              </w:rPr>
              <w:t>Ecclesiasticus 3:19-21,30-31</w:t>
            </w:r>
            <w:r>
              <w:rPr>
                <w:rFonts w:ascii="Calibri" w:hAnsi="Calibri"/>
                <w:sz w:val="22"/>
              </w:rPr>
            </w:r>
          </w:p>
          <w:p>
            <w:pPr>
              <w:spacing w:line="240" w:lineRule="auto" w:before="0" w:after="100"/>
            </w:pPr>
            <w:r>
              <w:rPr>
                <w:rFonts w:ascii="Calibri" w:hAnsi="Calibri"/>
                <w:b/>
                <w:i/>
                <w:sz w:val="22"/>
              </w:rPr>
              <w:t>“Behave humbly, and you will find favour with the Lord”</w:t>
            </w:r>
            <w:r>
              <w:rPr>
                <w:rFonts w:ascii="Calibri" w:hAnsi="Calibri"/>
                <w:sz w:val="22"/>
              </w:rPr>
            </w:r>
          </w:p>
          <w:p>
            <w:pPr>
              <w:spacing w:line="240" w:lineRule="auto" w:before="0" w:after="400"/>
            </w:pPr>
            <w:r>
              <w:rPr>
                <w:rFonts w:ascii="Calibri" w:hAnsi="Calibri"/>
                <w:sz w:val="22"/>
              </w:rPr>
              <w:t>My son, be gentle in carrying out your business, and you will be better loved than a lavish giver. The greater you are, the more you should behave humbly, and then you will find favour with the Lord; for great though the power of the Lord is, he accepts the homage of the humble. There is no cure for the proud man’s malady, since an evil growth has taken root in him. The heart of a sensible man will reflect on parables, an attentive ear is the sage’s dream.</w:t>
            </w:r>
          </w:p>
          <w:p>
            <w:pPr>
              <w:tabs>
                <w:tab w:pos="7781" w:val="right"/>
              </w:tabs>
              <w:spacing w:line="240" w:lineRule="auto" w:before="0" w:after="100"/>
            </w:pPr>
            <w:r>
              <w:rPr>
                <w:rFonts w:ascii="Calibri" w:hAnsi="Calibri"/>
                <w:b/>
                <w:sz w:val="22"/>
              </w:rPr>
              <w:t>RESPONSORIAL PSALM</w:t>
            </w:r>
            <w:r>
              <w:tab/>
            </w:r>
            <w:r>
              <w:rPr>
                <w:rFonts w:ascii="Calibri" w:hAnsi="Calibri"/>
                <w:b/>
                <w:sz w:val="22"/>
              </w:rPr>
              <w:t>Psalm 67(68):4-7,10-11</w:t>
            </w:r>
            <w:r>
              <w:rPr>
                <w:rFonts w:ascii="Calibri" w:hAnsi="Calibri"/>
                <w:sz w:val="22"/>
              </w:rPr>
            </w:r>
          </w:p>
          <w:p>
            <w:pPr>
              <w:spacing w:line="240" w:lineRule="auto" w:before="0" w:after="100"/>
            </w:pPr>
            <w:r>
              <w:rPr>
                <w:rFonts w:ascii="Calibri" w:hAnsi="Calibri"/>
                <w:i/>
                <w:sz w:val="22"/>
              </w:rPr>
              <w:t>wording may differ if sung</w:t>
            </w:r>
            <w:r>
              <w:rPr>
                <w:rFonts w:ascii="Calibri" w:hAnsi="Calibri"/>
                <w:sz w:val="22"/>
              </w:rPr>
            </w:r>
          </w:p>
          <w:p>
            <w:pPr>
              <w:spacing w:line="240" w:lineRule="auto" w:before="0" w:after="100"/>
            </w:pPr>
            <w:r>
              <w:rPr>
                <w:rFonts w:ascii="Calibri" w:hAnsi="Calibri"/>
                <w:b/>
                <w:sz w:val="22"/>
              </w:rPr>
              <w:t>In your goodness, O God, you prepared a home for the poor.</w:t>
            </w:r>
            <w:r>
              <w:rPr>
                <w:rFonts w:ascii="Calibri" w:hAnsi="Calibri"/>
                <w:sz w:val="22"/>
              </w:rPr>
            </w:r>
          </w:p>
          <w:p>
            <w:pPr>
              <w:spacing w:line="240" w:lineRule="auto" w:before="0" w:after="0"/>
            </w:pPr>
            <w:r>
              <w:rPr>
                <w:rFonts w:ascii="Calibri" w:hAnsi="Calibri"/>
                <w:sz w:val="22"/>
              </w:rPr>
              <w:t>The just shall rejoice at the presence of God,</w:t>
            </w:r>
          </w:p>
          <w:p>
            <w:pPr>
              <w:spacing w:line="240" w:lineRule="auto" w:before="0" w:after="0"/>
            </w:pPr>
            <w:r>
              <w:rPr>
                <w:rFonts w:ascii="Calibri" w:hAnsi="Calibri"/>
                <w:sz w:val="22"/>
              </w:rPr>
              <w:t>they shall exult and dance for joy.</w:t>
            </w:r>
          </w:p>
          <w:p>
            <w:pPr>
              <w:spacing w:line="240" w:lineRule="auto" w:before="0" w:after="0"/>
            </w:pPr>
            <w:r>
              <w:rPr>
                <w:rFonts w:ascii="Calibri" w:hAnsi="Calibri"/>
                <w:sz w:val="22"/>
              </w:rPr>
              <w:t>O sing to the Lord, make music to his name;</w:t>
            </w:r>
          </w:p>
          <w:p>
            <w:pPr>
              <w:spacing w:line="240" w:lineRule="auto" w:before="0" w:after="0"/>
            </w:pPr>
            <w:r>
              <w:rPr>
                <w:rFonts w:ascii="Calibri" w:hAnsi="Calibri"/>
                <w:sz w:val="22"/>
              </w:rPr>
              <w:t>rejoice in the Lord, exult at his presence.</w:t>
            </w:r>
          </w:p>
          <w:p>
            <w:pPr>
              <w:spacing w:line="240" w:lineRule="auto" w:before="0" w:after="0"/>
            </w:pPr>
            <w:r>
              <w:rPr>
                <w:rFonts w:ascii="Calibri" w:hAnsi="Calibri"/>
                <w:sz w:val="22"/>
              </w:rPr>
              <w:t>⠀</w:t>
            </w:r>
          </w:p>
          <w:p>
            <w:pPr>
              <w:spacing w:line="240" w:lineRule="auto" w:before="0" w:after="0"/>
            </w:pPr>
            <w:r>
              <w:rPr>
                <w:rFonts w:ascii="Calibri" w:hAnsi="Calibri"/>
                <w:sz w:val="22"/>
              </w:rPr>
              <w:t>Father of the orphan, defender of the widow,</w:t>
            </w:r>
          </w:p>
          <w:p>
            <w:pPr>
              <w:spacing w:line="240" w:lineRule="auto" w:before="0" w:after="0"/>
            </w:pPr>
            <w:r>
              <w:rPr>
                <w:rFonts w:ascii="Calibri" w:hAnsi="Calibri"/>
                <w:sz w:val="22"/>
              </w:rPr>
              <w:t>such is God in his holy place.</w:t>
            </w:r>
          </w:p>
          <w:p>
            <w:pPr>
              <w:spacing w:line="240" w:lineRule="auto" w:before="0" w:after="0"/>
            </w:pPr>
            <w:r>
              <w:rPr>
                <w:rFonts w:ascii="Calibri" w:hAnsi="Calibri"/>
                <w:sz w:val="22"/>
              </w:rPr>
              <w:t>God gives the lonely a home to live in;</w:t>
            </w:r>
          </w:p>
          <w:p>
            <w:pPr>
              <w:spacing w:line="240" w:lineRule="auto" w:before="0" w:after="0"/>
            </w:pPr>
            <w:r>
              <w:rPr>
                <w:rFonts w:ascii="Calibri" w:hAnsi="Calibri"/>
                <w:sz w:val="22"/>
              </w:rPr>
              <w:t>he leads the prisoners forth into freedom:</w:t>
            </w:r>
          </w:p>
          <w:p>
            <w:pPr>
              <w:spacing w:line="240" w:lineRule="auto" w:before="0" w:after="0"/>
            </w:pPr>
            <w:r>
              <w:rPr>
                <w:rFonts w:ascii="Calibri" w:hAnsi="Calibri"/>
                <w:sz w:val="22"/>
              </w:rPr>
              <w:t>⠀</w:t>
            </w:r>
          </w:p>
          <w:p>
            <w:pPr>
              <w:spacing w:line="240" w:lineRule="auto" w:before="0" w:after="0"/>
            </w:pPr>
            <w:r>
              <w:rPr>
                <w:rFonts w:ascii="Calibri" w:hAnsi="Calibri"/>
                <w:sz w:val="22"/>
              </w:rPr>
              <w:t>You poured down, O God, a generous rain:</w:t>
            </w:r>
          </w:p>
          <w:p>
            <w:pPr>
              <w:spacing w:line="240" w:lineRule="auto" w:before="0" w:after="0"/>
            </w:pPr>
            <w:r>
              <w:rPr>
                <w:rFonts w:ascii="Calibri" w:hAnsi="Calibri"/>
                <w:sz w:val="22"/>
              </w:rPr>
              <w:t>when your people were starved you gave them new life.</w:t>
            </w:r>
          </w:p>
          <w:p>
            <w:pPr>
              <w:spacing w:line="240" w:lineRule="auto" w:before="0" w:after="0"/>
            </w:pPr>
            <w:r>
              <w:rPr>
                <w:rFonts w:ascii="Calibri" w:hAnsi="Calibri"/>
                <w:sz w:val="22"/>
              </w:rPr>
              <w:t>It was there that your people found a home,</w:t>
            </w:r>
          </w:p>
          <w:p>
            <w:pPr>
              <w:spacing w:line="240" w:lineRule="auto" w:before="0" w:after="400"/>
            </w:pPr>
            <w:r>
              <w:rPr>
                <w:rFonts w:ascii="Calibri" w:hAnsi="Calibri"/>
                <w:sz w:val="22"/>
              </w:rPr>
              <w:t>prepared in your goodness, O God, for the poor.</w:t>
            </w:r>
          </w:p>
          <w:p>
            <w:pPr>
              <w:tabs>
                <w:tab w:pos="7781" w:val="right"/>
              </w:tabs>
              <w:spacing w:line="240" w:lineRule="auto" w:before="0" w:after="100"/>
            </w:pPr>
            <w:r>
              <w:rPr>
                <w:rFonts w:ascii="Calibri" w:hAnsi="Calibri"/>
                <w:b/>
                <w:sz w:val="22"/>
              </w:rPr>
              <w:t>SECOND READING</w:t>
            </w:r>
            <w:r>
              <w:tab/>
            </w:r>
            <w:r>
              <w:rPr>
                <w:rFonts w:ascii="Calibri" w:hAnsi="Calibri"/>
                <w:b/>
                <w:sz w:val="22"/>
              </w:rPr>
              <w:t>Hebrews 12:18-19,22-24a</w:t>
            </w:r>
            <w:r>
              <w:rPr>
                <w:rFonts w:ascii="Calibri" w:hAnsi="Calibri"/>
                <w:sz w:val="22"/>
              </w:rPr>
            </w:r>
          </w:p>
          <w:p>
            <w:pPr>
              <w:spacing w:line="240" w:lineRule="auto" w:before="0" w:after="100"/>
            </w:pPr>
            <w:r>
              <w:rPr>
                <w:rFonts w:ascii="Calibri" w:hAnsi="Calibri"/>
                <w:b/>
                <w:i/>
                <w:sz w:val="22"/>
              </w:rPr>
              <w:t>“You have come to Mount Zion and to the city of the living God”</w:t>
            </w:r>
            <w:r>
              <w:rPr>
                <w:rFonts w:ascii="Calibri" w:hAnsi="Calibri"/>
                <w:sz w:val="22"/>
              </w:rPr>
            </w:r>
          </w:p>
          <w:p>
            <w:pPr>
              <w:spacing w:line="240" w:lineRule="auto" w:before="0" w:after="400"/>
            </w:pPr>
            <w:r>
              <w:rPr>
                <w:rFonts w:ascii="Calibri" w:hAnsi="Calibri"/>
                <w:sz w:val="22"/>
              </w:rPr>
              <w:t>What you have come to is nothing known to the senses: not a blazing fire, or a gloom turning to total darkness, or a storm; or trumpeting thunder or the great voice speaking which made everyone that heard it beg that no more should be said to them. But what you have come to is Mount Zion and the city of the living God, the heavenly Jerusalem where the millions of angels have gathered for the festival, with the whole Church in which everyone is a ‘first-born son’ and a citizen of heaven. You have come to God himself, the supreme Judge, and been placed with spirits of the saints who have been made perfect; and to Jesus, the mediator who brings a new covenant.</w:t>
            </w:r>
          </w:p>
        </w:tc>
        <w:tc>
          <w:tcPr>
            <w:tcW w:type="dxa" w:w="663"/>
            <w:tcBorders>
              <w:top w:val="nil"/>
              <w:left w:val="nil"/>
              <w:bottom w:val="nil"/>
              <w:right w:val="nil"/>
            </w:tcBorders>
          </w:tcPr>
          <w:p/>
        </w:tc>
        <w:tc>
          <w:tcPr>
            <w:tcW w:type="dxa" w:w="7654"/>
            <w:tcMar>
              <w:top w:w="0" w:type="dxa"/>
              <w:start w:w="0" w:type="dxa"/>
              <w:bottom w:w="0" w:type="dxa"/>
              <w:end w:w="0" w:type="dxa"/>
            </w:tcMar>
          </w:tcPr>
          <w:p>
            <w:pPr>
              <w:tabs>
                <w:tab w:pos="7781" w:val="right"/>
              </w:tabs>
              <w:spacing w:line="240" w:lineRule="auto" w:before="0" w:after="100"/>
            </w:pPr>
            <w:r>
              <w:rPr>
                <w:rFonts w:ascii="Calibri" w:hAnsi="Calibri"/>
                <w:b/>
                <w:sz w:val="22"/>
              </w:rPr>
              <w:t>GOSPEL ACCLAMATION</w:t>
            </w:r>
            <w:r>
              <w:rPr>
                <w:rFonts w:ascii="Calibri" w:hAnsi="Calibri"/>
                <w:sz w:val="22"/>
              </w:rPr>
              <w:t xml:space="preserve">  </w:t>
            </w:r>
            <w:r>
              <w:rPr>
                <w:rFonts w:ascii="Calibri" w:hAnsi="Calibri"/>
                <w:i/>
                <w:sz w:val="22"/>
              </w:rPr>
              <w:t>wording may differ if sung</w:t>
            </w:r>
            <w:r>
              <w:tab/>
            </w:r>
            <w:r>
              <w:rPr>
                <w:rFonts w:ascii="Calibri" w:hAnsi="Calibri"/>
                <w:b/>
                <w:sz w:val="22"/>
              </w:rPr>
              <w:t>Jn14:23</w:t>
            </w:r>
            <w:r>
              <w:rPr>
                <w:rFonts w:ascii="Calibri" w:hAnsi="Calibri"/>
                <w:sz w:val="22"/>
              </w:rPr>
            </w:r>
          </w:p>
          <w:p>
            <w:pPr>
              <w:spacing w:line="240" w:lineRule="auto" w:before="0" w:after="0"/>
            </w:pPr>
            <w:r>
              <w:rPr>
                <w:rFonts w:ascii="Calibri" w:hAnsi="Calibri"/>
                <w:b/>
                <w:sz w:val="22"/>
              </w:rPr>
              <w:t>Alleluia, alleluia.</w:t>
            </w:r>
          </w:p>
          <w:p>
            <w:pPr>
              <w:spacing w:line="240" w:lineRule="auto" w:before="0" w:after="0"/>
            </w:pPr>
            <w:r>
              <w:rPr>
                <w:rFonts w:ascii="Calibri" w:hAnsi="Calibri"/>
                <w:sz w:val="22"/>
              </w:rPr>
              <w:t>If anyone loves me he will keep my word,</w:t>
            </w:r>
          </w:p>
          <w:p>
            <w:pPr>
              <w:spacing w:line="240" w:lineRule="auto" w:before="0" w:after="0"/>
            </w:pPr>
            <w:r>
              <w:rPr>
                <w:rFonts w:ascii="Calibri" w:hAnsi="Calibri"/>
                <w:sz w:val="22"/>
              </w:rPr>
              <w:t>and my Father will love him,</w:t>
            </w:r>
          </w:p>
          <w:p>
            <w:pPr>
              <w:spacing w:line="240" w:lineRule="auto" w:before="0" w:after="0"/>
            </w:pPr>
            <w:r>
              <w:rPr>
                <w:rFonts w:ascii="Calibri" w:hAnsi="Calibri"/>
                <w:sz w:val="22"/>
              </w:rPr>
              <w:t>and we shall come to him.</w:t>
            </w:r>
          </w:p>
          <w:p>
            <w:pPr>
              <w:spacing w:line="240" w:lineRule="auto" w:before="0" w:after="400"/>
            </w:pPr>
            <w:r>
              <w:rPr>
                <w:rFonts w:ascii="Calibri" w:hAnsi="Calibri"/>
                <w:b/>
                <w:sz w:val="22"/>
              </w:rPr>
              <w:t>Alleluia.</w:t>
            </w:r>
            <w:r>
              <w:rPr>
                <w:rFonts w:ascii="Calibri" w:hAnsi="Calibri"/>
                <w:sz w:val="22"/>
              </w:rPr>
            </w:r>
          </w:p>
          <w:p>
            <w:pPr>
              <w:tabs>
                <w:tab w:pos="7781" w:val="right"/>
              </w:tabs>
              <w:spacing w:line="240" w:lineRule="auto" w:before="0" w:after="100"/>
            </w:pPr>
            <w:r>
              <w:rPr>
                <w:rFonts w:ascii="Calibri" w:hAnsi="Calibri"/>
                <w:b/>
                <w:sz w:val="22"/>
              </w:rPr>
              <w:t>OR</w:t>
            </w:r>
            <w:r>
              <w:tab/>
            </w:r>
            <w:r>
              <w:rPr>
                <w:rFonts w:ascii="Calibri" w:hAnsi="Calibri"/>
                <w:b/>
                <w:sz w:val="22"/>
              </w:rPr>
              <w:t>Mt11:29</w:t>
            </w:r>
            <w:r>
              <w:rPr>
                <w:rFonts w:ascii="Calibri" w:hAnsi="Calibri"/>
                <w:sz w:val="22"/>
              </w:rPr>
            </w:r>
          </w:p>
          <w:p>
            <w:pPr>
              <w:tabs>
                <w:tab w:pos="7781" w:val="right"/>
              </w:tabs>
              <w:spacing w:line="240" w:lineRule="auto" w:before="0" w:after="100"/>
            </w:pPr>
            <w:r>
              <w:rPr>
                <w:rFonts w:ascii="Calibri" w:hAnsi="Calibri"/>
                <w:b/>
                <w:sz w:val="22"/>
              </w:rPr>
              <w:t>GOSPEL</w:t>
            </w:r>
            <w:r>
              <w:tab/>
            </w:r>
            <w:r>
              <w:rPr>
                <w:rFonts w:ascii="Calibri" w:hAnsi="Calibri"/>
                <w:b/>
                <w:sz w:val="22"/>
              </w:rPr>
              <w:t>Luke 14:1,7-14</w:t>
            </w:r>
            <w:r>
              <w:rPr>
                <w:rFonts w:ascii="Calibri" w:hAnsi="Calibri"/>
                <w:sz w:val="22"/>
              </w:rPr>
            </w:r>
          </w:p>
          <w:p>
            <w:pPr>
              <w:spacing w:line="240" w:lineRule="auto" w:before="0" w:after="100"/>
            </w:pPr>
            <w:r>
              <w:rPr>
                <w:rFonts w:ascii="Calibri" w:hAnsi="Calibri"/>
                <w:b/>
                <w:i/>
                <w:sz w:val="22"/>
              </w:rPr>
              <w:t>“Everyone who exalts himself shall be humbled”</w:t>
            </w:r>
            <w:r>
              <w:rPr>
                <w:rFonts w:ascii="Calibri" w:hAnsi="Calibri"/>
                <w:sz w:val="22"/>
              </w:rPr>
            </w:r>
          </w:p>
          <w:p>
            <w:pPr>
              <w:spacing w:line="240" w:lineRule="auto" w:before="0" w:after="400"/>
            </w:pPr>
            <w:r>
              <w:rPr>
                <w:rFonts w:ascii="Calibri" w:hAnsi="Calibri"/>
                <w:sz w:val="22"/>
              </w:rPr>
              <w:t>On a sabbath day Jesus had gone for a meal to the house of one of the leading Pharisees; and they watched him closely. He then told the guests a parable, because he had noticed how they picked the places of honour. He said this, ‘When someone invites you to a wedding feast, do not take your seat in the place of honour. A more distinguished person than you may have been invited, and the person who invited you both may come and say, “Give up your place to this man.” And then, to your embarrassment, you would have to go and take the lowest place. No; when you are a guest, make your way to the lowest place and sit there, so that, when your host comes, he may say, “My friend, move up higher.” In that way, everyone with you at the table will see you honoured. For everyone who exalts himself will be humbled, and the man who humbles himself will be exalted.’ Then he said to his host, ‘When you give a lunch or a dinner, do not ask your friends, brothers, relations or rich neighbours, for fear they repay your courtesy by inviting you in return. No; when you have a party, invite the poor, the crippled, the lame, the blind; that they cannot pay you back means that you are fortunate, because repayment will be made to you when the virtuous rise again.’</w:t>
            </w:r>
          </w:p>
          <w:p>
            <w:pPr>
              <w:spacing w:line="240" w:lineRule="auto" w:before="0" w:after="400"/>
            </w:pPr>
            <w:r>
              <w:rPr>
                <w:rFonts w:ascii="Calibri" w:hAnsi="Calibri"/>
                <w:i/>
                <w:sz w:val="18"/>
              </w:rPr>
              <w:t>The text of Sacred Scripture in the Lectionary is from the English Standard Version of the Bible, Catholic Edition (ESV-CE), published by Asian Trading Corporation, © 2017 Crossway. All rights are reserved. The English Standard Version of the Bible, Catholic Edition is published in the United Kingdom by SPCK Publishing. The Psalms and Canticles are from Abbey Psalms and Canticles © 2018 United States Conference of Catholic Bishops. Reprinted with permission.</w:t>
            </w:r>
            <w:r>
              <w:rPr>
                <w:rFonts w:ascii="Calibri" w:hAnsi="Calibri"/>
                <w:sz w:val="18"/>
              </w:rPr>
            </w:r>
          </w:p>
          <w:p>
            <w:pPr>
              <w:spacing w:line="240" w:lineRule="auto" w:before="0" w:after="0"/>
            </w:pPr>
            <w:r>
              <w:rPr>
                <w:rFonts w:ascii="Calibri" w:hAnsi="Calibri"/>
                <w:i/>
                <w:sz w:val="18"/>
              </w:rPr>
              <w:t>Please note the Data Protection Act 2018 restricts the inclusion of the names of our sick unless their consent is given. If you wish to include someone’s name here please speak to Fr John on completing a Consent Form from the sacristy.</w:t>
            </w:r>
            <w:r>
              <w:rPr>
                <w:rFonts w:ascii="Calibri" w:hAnsi="Calibri"/>
                <w:sz w:val="18"/>
              </w:rPr>
            </w:r>
          </w:p>
        </w:tc>
      </w:tr>
    </w:tbl>
    <w:sectPr w:rsidR="00FC693F" w:rsidRPr="0006063C" w:rsidSect="00034616">
      <w:pgSz w:w="16838" w:h="11906" w:orient="landscape"/>
      <w:pgMar w:top="567" w:right="663" w:bottom="0" w:left="4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both"/>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